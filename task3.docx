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29D" w:rsidRDefault="0046029D" w:rsidP="0046029D">
      <w:pPr>
        <w:pStyle w:val="Heading2"/>
      </w:pPr>
      <w:r>
        <w:rPr>
          <w:rStyle w:val="Strong"/>
          <w:b/>
          <w:bCs/>
        </w:rPr>
        <w:t>. Image Processing Techniques</w:t>
      </w:r>
    </w:p>
    <w:p w:rsidR="0046029D" w:rsidRDefault="0046029D" w:rsidP="0046029D">
      <w:pPr>
        <w:pStyle w:val="NormalWeb"/>
      </w:pPr>
      <w:r>
        <w:t>Image processing involves manipulating images to improve quality, extract information, or apply effects. Common techniques include:</w:t>
      </w:r>
    </w:p>
    <w:p w:rsidR="0046029D" w:rsidRDefault="0046029D" w:rsidP="0046029D">
      <w:pPr>
        <w:pStyle w:val="NormalWeb"/>
        <w:numPr>
          <w:ilvl w:val="0"/>
          <w:numId w:val="10"/>
        </w:numPr>
      </w:pPr>
      <w:r>
        <w:rPr>
          <w:rStyle w:val="Strong"/>
        </w:rPr>
        <w:t>Filtering</w:t>
      </w:r>
      <w:r>
        <w:t xml:space="preserve"> (blur, sharpen, edge detection)</w:t>
      </w:r>
    </w:p>
    <w:p w:rsidR="0046029D" w:rsidRDefault="0046029D" w:rsidP="0046029D">
      <w:pPr>
        <w:pStyle w:val="NormalWeb"/>
        <w:numPr>
          <w:ilvl w:val="0"/>
          <w:numId w:val="10"/>
        </w:numPr>
      </w:pPr>
      <w:r>
        <w:rPr>
          <w:rStyle w:val="Strong"/>
        </w:rPr>
        <w:t>Thresholding</w:t>
      </w:r>
      <w:r>
        <w:t xml:space="preserve"> (convert to binary, e.g., black &amp; white)</w:t>
      </w:r>
    </w:p>
    <w:p w:rsidR="0046029D" w:rsidRDefault="0046029D" w:rsidP="0046029D">
      <w:pPr>
        <w:pStyle w:val="NormalWeb"/>
        <w:numPr>
          <w:ilvl w:val="0"/>
          <w:numId w:val="10"/>
        </w:numPr>
      </w:pPr>
      <w:r>
        <w:rPr>
          <w:rStyle w:val="Strong"/>
        </w:rPr>
        <w:t>Morphological operations</w:t>
      </w:r>
      <w:r>
        <w:t xml:space="preserve"> (dilation, erosion, used in object detection)</w:t>
      </w:r>
    </w:p>
    <w:p w:rsidR="0046029D" w:rsidRDefault="0046029D" w:rsidP="0046029D">
      <w:pPr>
        <w:pStyle w:val="NormalWeb"/>
        <w:numPr>
          <w:ilvl w:val="0"/>
          <w:numId w:val="10"/>
        </w:numPr>
      </w:pPr>
      <w:r>
        <w:rPr>
          <w:rStyle w:val="Strong"/>
        </w:rPr>
        <w:t>Histogram equalization</w:t>
      </w:r>
      <w:r>
        <w:t xml:space="preserve"> (improves contrast)</w:t>
      </w:r>
    </w:p>
    <w:p w:rsidR="0046029D" w:rsidRDefault="0046029D" w:rsidP="0046029D">
      <w:pPr>
        <w:pStyle w:val="NormalWeb"/>
        <w:numPr>
          <w:ilvl w:val="0"/>
          <w:numId w:val="10"/>
        </w:numPr>
      </w:pPr>
      <w:r>
        <w:rPr>
          <w:rStyle w:val="Strong"/>
        </w:rPr>
        <w:t>Noise reduction</w:t>
      </w:r>
      <w:r>
        <w:t xml:space="preserve"> (remove unwanted grain/speckles)</w:t>
      </w:r>
    </w:p>
    <w:p w:rsidR="0046029D" w:rsidRDefault="0046029D" w:rsidP="0046029D">
      <w:pPr>
        <w:pStyle w:val="NormalWeb"/>
        <w:numPr>
          <w:ilvl w:val="0"/>
          <w:numId w:val="10"/>
        </w:numPr>
      </w:pPr>
      <w:r>
        <w:rPr>
          <w:rStyle w:val="Strong"/>
        </w:rPr>
        <w:t>Geometric transformations</w:t>
      </w:r>
      <w:r>
        <w:t xml:space="preserve"> (rotation, scaling, cropping, warping)</w:t>
      </w:r>
    </w:p>
    <w:p w:rsidR="0046029D" w:rsidRDefault="0046029D" w:rsidP="0046029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adjustments</w:t>
      </w:r>
      <w:r>
        <w:t xml:space="preserve"> (grayscale, brightness, saturation, hue changes)</w:t>
      </w:r>
    </w:p>
    <w:p w:rsidR="0046029D" w:rsidRDefault="0046029D" w:rsidP="0046029D">
      <w:pPr>
        <w:pStyle w:val="NormalWeb"/>
        <w:numPr>
          <w:ilvl w:val="0"/>
          <w:numId w:val="10"/>
        </w:numPr>
      </w:pPr>
      <w:r>
        <w:rPr>
          <w:rStyle w:val="Strong"/>
        </w:rPr>
        <w:t>Image compression</w:t>
      </w:r>
      <w:r>
        <w:t xml:space="preserve"> (reduce file size while preserving quality)</w:t>
      </w:r>
    </w:p>
    <w:p w:rsidR="0046029D" w:rsidRDefault="0046029D" w:rsidP="0046029D">
      <w:r>
        <w:pict>
          <v:rect id="_x0000_i1025" style="width:0;height:1.5pt" o:hralign="center" o:hrstd="t" o:hr="t" fillcolor="#a0a0a0" stroked="f"/>
        </w:pict>
      </w:r>
    </w:p>
    <w:p w:rsidR="0046029D" w:rsidRDefault="0046029D" w:rsidP="0046029D">
      <w:pPr>
        <w:pStyle w:val="Heading2"/>
      </w:pPr>
      <w:r>
        <w:rPr>
          <w:rStyle w:val="Strong"/>
          <w:b/>
          <w:bCs/>
        </w:rPr>
        <w:t>2. Blur and Sharpening</w:t>
      </w:r>
    </w:p>
    <w:p w:rsidR="0046029D" w:rsidRDefault="0046029D" w:rsidP="0046029D">
      <w:pPr>
        <w:pStyle w:val="NormalWeb"/>
      </w:pPr>
      <w:r>
        <w:t xml:space="preserve">Both </w:t>
      </w:r>
      <w:r>
        <w:rPr>
          <w:rStyle w:val="Strong"/>
        </w:rPr>
        <w:t>blurring</w:t>
      </w:r>
      <w:r>
        <w:t xml:space="preserve"> and </w:t>
      </w:r>
      <w:r>
        <w:rPr>
          <w:rStyle w:val="Strong"/>
        </w:rPr>
        <w:t>sharpening</w:t>
      </w:r>
      <w:r>
        <w:t xml:space="preserve"> are done using </w:t>
      </w:r>
      <w:r>
        <w:rPr>
          <w:rStyle w:val="Strong"/>
        </w:rPr>
        <w:t>convolution filters (kernels)</w:t>
      </w:r>
      <w:r>
        <w:t xml:space="preserve"> applied to the image.</w:t>
      </w:r>
    </w:p>
    <w:p w:rsidR="0046029D" w:rsidRDefault="0046029D" w:rsidP="0046029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Blurring</w:t>
      </w:r>
    </w:p>
    <w:p w:rsidR="0046029D" w:rsidRDefault="0046029D" w:rsidP="0046029D">
      <w:pPr>
        <w:pStyle w:val="NormalWeb"/>
        <w:numPr>
          <w:ilvl w:val="0"/>
          <w:numId w:val="11"/>
        </w:numPr>
      </w:pPr>
      <w:r>
        <w:t>Used to smooth an image, reduce noise, or create a soft effect.</w:t>
      </w:r>
    </w:p>
    <w:p w:rsidR="0046029D" w:rsidRDefault="0046029D" w:rsidP="0046029D">
      <w:pPr>
        <w:pStyle w:val="NormalWeb"/>
        <w:numPr>
          <w:ilvl w:val="0"/>
          <w:numId w:val="11"/>
        </w:numPr>
      </w:pPr>
      <w:r>
        <w:t xml:space="preserve">Achieved with </w:t>
      </w:r>
      <w:r>
        <w:rPr>
          <w:rStyle w:val="Strong"/>
        </w:rPr>
        <w:t>low-pass filters</w:t>
      </w:r>
      <w:r>
        <w:t xml:space="preserve"> (average or Gaussian filters).</w:t>
      </w:r>
    </w:p>
    <w:p w:rsidR="0046029D" w:rsidRDefault="0046029D" w:rsidP="0046029D">
      <w:pPr>
        <w:pStyle w:val="NormalWeb"/>
        <w:numPr>
          <w:ilvl w:val="0"/>
          <w:numId w:val="11"/>
        </w:numPr>
      </w:pPr>
      <w:r>
        <w:t>Example (3×3 average blur kernel):</w:t>
      </w:r>
    </w:p>
    <w:p w:rsidR="0046029D" w:rsidRDefault="0046029D" w:rsidP="0046029D">
      <w:pPr>
        <w:pStyle w:val="NormalWeb"/>
      </w:pPr>
      <w:r>
        <w:t xml:space="preserve">This replaces each pixel with the average of its </w:t>
      </w:r>
      <w:proofErr w:type="spellStart"/>
      <w:r>
        <w:t>neighbors</w:t>
      </w:r>
      <w:proofErr w:type="spellEnd"/>
      <w:r>
        <w:t>.</w:t>
      </w:r>
    </w:p>
    <w:p w:rsidR="0046029D" w:rsidRDefault="0046029D" w:rsidP="0046029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Sharpening</w:t>
      </w:r>
    </w:p>
    <w:p w:rsidR="0046029D" w:rsidRDefault="0046029D" w:rsidP="0046029D">
      <w:pPr>
        <w:pStyle w:val="NormalWeb"/>
        <w:numPr>
          <w:ilvl w:val="0"/>
          <w:numId w:val="12"/>
        </w:numPr>
      </w:pPr>
      <w:r>
        <w:t>Enhances edges and fine details.</w:t>
      </w:r>
    </w:p>
    <w:p w:rsidR="0046029D" w:rsidRDefault="0046029D" w:rsidP="0046029D">
      <w:pPr>
        <w:pStyle w:val="NormalWeb"/>
        <w:numPr>
          <w:ilvl w:val="0"/>
          <w:numId w:val="12"/>
        </w:numPr>
      </w:pPr>
      <w:r>
        <w:t xml:space="preserve">Achieved with </w:t>
      </w:r>
      <w:r>
        <w:rPr>
          <w:rStyle w:val="Strong"/>
        </w:rPr>
        <w:t>high-pass filters</w:t>
      </w:r>
      <w:r>
        <w:t>.</w:t>
      </w:r>
    </w:p>
    <w:p w:rsidR="0046029D" w:rsidRDefault="0046029D" w:rsidP="0046029D">
      <w:pPr>
        <w:pStyle w:val="NormalWeb"/>
        <w:numPr>
          <w:ilvl w:val="0"/>
          <w:numId w:val="12"/>
        </w:numPr>
      </w:pPr>
      <w:r>
        <w:t>Example sharpening kernel:</w:t>
      </w:r>
    </w:p>
    <w:p w:rsidR="0046029D" w:rsidRDefault="0046029D" w:rsidP="0046029D">
      <w:pPr>
        <w:pStyle w:val="NormalWeb"/>
      </w:pPr>
      <w:bookmarkStart w:id="0" w:name="_GoBack"/>
      <w:bookmarkEnd w:id="0"/>
      <w:r>
        <w:t>This increases contrast at edges.</w:t>
      </w:r>
    </w:p>
    <w:p w:rsidR="0046029D" w:rsidRDefault="0046029D" w:rsidP="0046029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Libraries like </w:t>
      </w:r>
      <w:r>
        <w:rPr>
          <w:rStyle w:val="Strong"/>
        </w:rPr>
        <w:t>OpenCV</w:t>
      </w:r>
      <w:r>
        <w:t xml:space="preserve"> or </w:t>
      </w:r>
      <w:r>
        <w:rPr>
          <w:rStyle w:val="Strong"/>
        </w:rPr>
        <w:t>PIL</w:t>
      </w:r>
      <w:r>
        <w:t xml:space="preserve"> in Python make this very easy.</w:t>
      </w:r>
    </w:p>
    <w:p w:rsidR="0046029D" w:rsidRDefault="0046029D" w:rsidP="0046029D">
      <w:r>
        <w:pict>
          <v:rect id="_x0000_i1026" style="width:0;height:1.5pt" o:hralign="center" o:hrstd="t" o:hr="t" fillcolor="#a0a0a0" stroked="f"/>
        </w:pict>
      </w:r>
    </w:p>
    <w:p w:rsidR="0046029D" w:rsidRDefault="0046029D" w:rsidP="0046029D">
      <w:pPr>
        <w:pStyle w:val="Heading2"/>
      </w:pPr>
      <w:r>
        <w:rPr>
          <w:rStyle w:val="Strong"/>
          <w:b/>
          <w:bCs/>
        </w:rPr>
        <w:t>3. Image Compression</w:t>
      </w:r>
    </w:p>
    <w:p w:rsidR="0046029D" w:rsidRDefault="0046029D" w:rsidP="0046029D">
      <w:pPr>
        <w:pStyle w:val="NormalWeb"/>
      </w:pPr>
      <w:r>
        <w:t>Compression reduces file size by encoding the image more efficiently.</w:t>
      </w:r>
    </w:p>
    <w:p w:rsidR="0046029D" w:rsidRDefault="0046029D" w:rsidP="0046029D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>Lossless compression</w:t>
      </w:r>
    </w:p>
    <w:p w:rsidR="0046029D" w:rsidRDefault="0046029D" w:rsidP="0046029D">
      <w:pPr>
        <w:pStyle w:val="NormalWeb"/>
        <w:numPr>
          <w:ilvl w:val="0"/>
          <w:numId w:val="13"/>
        </w:numPr>
      </w:pPr>
      <w:r>
        <w:t>No data lost; image can be perfectly reconstructed.</w:t>
      </w:r>
    </w:p>
    <w:p w:rsidR="0046029D" w:rsidRDefault="0046029D" w:rsidP="0046029D">
      <w:pPr>
        <w:pStyle w:val="NormalWeb"/>
        <w:numPr>
          <w:ilvl w:val="0"/>
          <w:numId w:val="13"/>
        </w:numPr>
      </w:pPr>
      <w:r>
        <w:t xml:space="preserve">Formats: </w:t>
      </w:r>
      <w:r>
        <w:rPr>
          <w:rStyle w:val="Strong"/>
        </w:rPr>
        <w:t>PNG, BMP, TIFF</w:t>
      </w:r>
      <w:r>
        <w:t>.</w:t>
      </w:r>
    </w:p>
    <w:p w:rsidR="0046029D" w:rsidRDefault="0046029D" w:rsidP="0046029D">
      <w:pPr>
        <w:pStyle w:val="NormalWeb"/>
        <w:numPr>
          <w:ilvl w:val="0"/>
          <w:numId w:val="13"/>
        </w:numPr>
      </w:pPr>
      <w:r>
        <w:t xml:space="preserve">Uses algorithms like </w:t>
      </w:r>
      <w:r>
        <w:rPr>
          <w:rStyle w:val="Strong"/>
        </w:rPr>
        <w:t>Run-Length Encoding (RLE)</w:t>
      </w:r>
      <w:r>
        <w:t xml:space="preserve">, </w:t>
      </w:r>
      <w:r>
        <w:rPr>
          <w:rStyle w:val="Strong"/>
        </w:rPr>
        <w:t>Huffman coding</w:t>
      </w:r>
      <w:r>
        <w:t xml:space="preserve">, </w:t>
      </w:r>
      <w:r>
        <w:rPr>
          <w:rStyle w:val="Strong"/>
        </w:rPr>
        <w:t>LZW</w:t>
      </w:r>
      <w:r>
        <w:t>.</w:t>
      </w:r>
    </w:p>
    <w:p w:rsidR="0046029D" w:rsidRDefault="0046029D" w:rsidP="0046029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Lossy compression</w:t>
      </w:r>
    </w:p>
    <w:p w:rsidR="0046029D" w:rsidRDefault="0046029D" w:rsidP="0046029D">
      <w:pPr>
        <w:pStyle w:val="NormalWeb"/>
        <w:numPr>
          <w:ilvl w:val="0"/>
          <w:numId w:val="14"/>
        </w:numPr>
      </w:pPr>
      <w:r>
        <w:t>Some information discarded to save space.</w:t>
      </w:r>
    </w:p>
    <w:p w:rsidR="0046029D" w:rsidRDefault="0046029D" w:rsidP="0046029D">
      <w:pPr>
        <w:pStyle w:val="NormalWeb"/>
        <w:numPr>
          <w:ilvl w:val="0"/>
          <w:numId w:val="14"/>
        </w:numPr>
      </w:pPr>
      <w:r>
        <w:t xml:space="preserve">Format: </w:t>
      </w:r>
      <w:r>
        <w:rPr>
          <w:rStyle w:val="Strong"/>
        </w:rPr>
        <w:t xml:space="preserve">JPEG, HEIC, </w:t>
      </w:r>
      <w:proofErr w:type="spellStart"/>
      <w:r>
        <w:rPr>
          <w:rStyle w:val="Strong"/>
        </w:rPr>
        <w:t>WebP</w:t>
      </w:r>
      <w:proofErr w:type="spellEnd"/>
      <w:r>
        <w:t>.</w:t>
      </w:r>
    </w:p>
    <w:p w:rsidR="0046029D" w:rsidRDefault="0046029D" w:rsidP="0046029D">
      <w:pPr>
        <w:pStyle w:val="NormalWeb"/>
        <w:numPr>
          <w:ilvl w:val="0"/>
          <w:numId w:val="14"/>
        </w:numPr>
      </w:pPr>
      <w:r>
        <w:t>JPEG works by:</w:t>
      </w:r>
    </w:p>
    <w:p w:rsidR="0046029D" w:rsidRDefault="0046029D" w:rsidP="0046029D">
      <w:pPr>
        <w:pStyle w:val="NormalWeb"/>
        <w:numPr>
          <w:ilvl w:val="1"/>
          <w:numId w:val="14"/>
        </w:numPr>
      </w:pPr>
      <w:r>
        <w:t>Converting image to frequency space (DCT – Discrete Cosine Transform).</w:t>
      </w:r>
    </w:p>
    <w:p w:rsidR="0046029D" w:rsidRDefault="0046029D" w:rsidP="0046029D">
      <w:pPr>
        <w:pStyle w:val="NormalWeb"/>
        <w:numPr>
          <w:ilvl w:val="1"/>
          <w:numId w:val="14"/>
        </w:numPr>
      </w:pPr>
      <w:r>
        <w:t>Removing less important frequencies (details human eyes don’t notice).</w:t>
      </w:r>
    </w:p>
    <w:p w:rsidR="0046029D" w:rsidRDefault="0046029D" w:rsidP="0046029D">
      <w:pPr>
        <w:pStyle w:val="NormalWeb"/>
        <w:numPr>
          <w:ilvl w:val="1"/>
          <w:numId w:val="14"/>
        </w:numPr>
      </w:pPr>
      <w:r>
        <w:t>Quantizing and compressing coefficients.</w:t>
      </w:r>
    </w:p>
    <w:p w:rsidR="0046029D" w:rsidRDefault="0046029D" w:rsidP="0046029D">
      <w:pPr>
        <w:pStyle w:val="NormalWeb"/>
      </w:pPr>
      <w:r>
        <w:t xml:space="preserve">HEIC (used in iPhones) uses a more modern codec (HEVC/H.265), offering </w:t>
      </w:r>
      <w:r>
        <w:rPr>
          <w:rStyle w:val="Strong"/>
        </w:rPr>
        <w:t>better compression than JPEG</w:t>
      </w:r>
      <w:r>
        <w:t xml:space="preserve"> for the same quality.</w:t>
      </w:r>
    </w:p>
    <w:p w:rsidR="0046029D" w:rsidRDefault="0046029D" w:rsidP="0046029D">
      <w:r>
        <w:pict>
          <v:rect id="_x0000_i1027" style="width:0;height:1.5pt" o:hralign="center" o:hrstd="t" o:hr="t" fillcolor="#a0a0a0" stroked="f"/>
        </w:pict>
      </w:r>
    </w:p>
    <w:p w:rsidR="0046029D" w:rsidRDefault="0046029D" w:rsidP="0046029D">
      <w:pPr>
        <w:pStyle w:val="Heading2"/>
      </w:pPr>
      <w:r>
        <w:rPr>
          <w:rStyle w:val="Strong"/>
          <w:b/>
          <w:bCs/>
        </w:rPr>
        <w:t>4. Image Format Conversion (JPG → PNG, HEIC → PNG, etc.)</w:t>
      </w:r>
    </w:p>
    <w:p w:rsidR="0046029D" w:rsidRDefault="0046029D" w:rsidP="0046029D">
      <w:pPr>
        <w:pStyle w:val="NormalWeb"/>
        <w:numPr>
          <w:ilvl w:val="0"/>
          <w:numId w:val="15"/>
        </w:numPr>
      </w:pPr>
      <w:r>
        <w:t xml:space="preserve">When you convert between formats, you’re </w:t>
      </w:r>
      <w:r>
        <w:rPr>
          <w:rStyle w:val="Strong"/>
        </w:rPr>
        <w:t>re-encoding the image</w:t>
      </w:r>
      <w:r>
        <w:t xml:space="preserve"> using a different compression algorithm.</w:t>
      </w:r>
    </w:p>
    <w:p w:rsidR="0046029D" w:rsidRDefault="0046029D" w:rsidP="0046029D">
      <w:pPr>
        <w:pStyle w:val="NormalWeb"/>
        <w:numPr>
          <w:ilvl w:val="0"/>
          <w:numId w:val="15"/>
        </w:numPr>
      </w:pPr>
      <w:r>
        <w:t>Example:</w:t>
      </w:r>
    </w:p>
    <w:p w:rsidR="0046029D" w:rsidRDefault="0046029D" w:rsidP="0046029D">
      <w:pPr>
        <w:pStyle w:val="NormalWeb"/>
        <w:numPr>
          <w:ilvl w:val="1"/>
          <w:numId w:val="15"/>
        </w:numPr>
      </w:pPr>
      <w:r>
        <w:rPr>
          <w:rStyle w:val="Strong"/>
        </w:rPr>
        <w:t>JPG → PNG</w:t>
      </w:r>
      <w:r>
        <w:t xml:space="preserve">: Expands the compressed data and saves it </w:t>
      </w:r>
      <w:proofErr w:type="spellStart"/>
      <w:r>
        <w:t>losslessly</w:t>
      </w:r>
      <w:proofErr w:type="spellEnd"/>
      <w:r>
        <w:t xml:space="preserve"> (file may get bigger).</w:t>
      </w:r>
    </w:p>
    <w:p w:rsidR="0046029D" w:rsidRDefault="0046029D" w:rsidP="0046029D">
      <w:pPr>
        <w:pStyle w:val="NormalWeb"/>
        <w:numPr>
          <w:ilvl w:val="1"/>
          <w:numId w:val="15"/>
        </w:numPr>
      </w:pPr>
      <w:r>
        <w:rPr>
          <w:rStyle w:val="Strong"/>
        </w:rPr>
        <w:t>PNG → JPG</w:t>
      </w:r>
      <w:r>
        <w:t>: Applies lossy compression, smaller size but some quality loss.</w:t>
      </w:r>
    </w:p>
    <w:p w:rsidR="0046029D" w:rsidRDefault="0046029D" w:rsidP="0046029D">
      <w:pPr>
        <w:pStyle w:val="NormalWeb"/>
        <w:numPr>
          <w:ilvl w:val="1"/>
          <w:numId w:val="15"/>
        </w:numPr>
      </w:pPr>
      <w:r>
        <w:rPr>
          <w:rStyle w:val="Strong"/>
        </w:rPr>
        <w:t>HEIC → PNG</w:t>
      </w:r>
      <w:r>
        <w:t>: Decodes HEIC (using HEVC codec), then encodes into PNG.</w:t>
      </w:r>
    </w:p>
    <w:p w:rsidR="0046029D" w:rsidRDefault="0046029D" w:rsidP="0046029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Tools: OpenCV, PIL (Python), </w:t>
      </w:r>
      <w:proofErr w:type="spellStart"/>
      <w:r>
        <w:t>ImageMagick</w:t>
      </w:r>
      <w:proofErr w:type="spellEnd"/>
      <w:r>
        <w:t>, Photoshop, even built-in OS converters.</w:t>
      </w:r>
    </w:p>
    <w:p w:rsidR="0046029D" w:rsidRDefault="0046029D">
      <w:pPr>
        <w:pStyle w:val="Heading1"/>
      </w:pPr>
    </w:p>
    <w:p w:rsidR="0046029D" w:rsidRDefault="0046029D">
      <w:pPr>
        <w:pStyle w:val="Heading1"/>
      </w:pPr>
    </w:p>
    <w:p w:rsidR="00955861" w:rsidRDefault="0046029D">
      <w:pPr>
        <w:pStyle w:val="Heading1"/>
      </w:pPr>
      <w:r>
        <w:t>Image Processing Example with Python (OpenCV)</w:t>
      </w:r>
    </w:p>
    <w:p w:rsidR="00955861" w:rsidRDefault="0046029D">
      <w:r>
        <w:t>This example demonstrates how to:</w:t>
      </w:r>
    </w:p>
    <w:p w:rsidR="00955861" w:rsidRDefault="0046029D">
      <w:r>
        <w:lastRenderedPageBreak/>
        <w:t>1. Apply blurring techniques (Average, Gaussian)</w:t>
      </w:r>
    </w:p>
    <w:p w:rsidR="00955861" w:rsidRDefault="0046029D">
      <w:r>
        <w:t>2. Apply sharpening using a convolution kernel</w:t>
      </w:r>
    </w:p>
    <w:p w:rsidR="00955861" w:rsidRDefault="0046029D">
      <w:r>
        <w:t>3. Convert image formats (JPG, PNG, HEIC)</w:t>
      </w:r>
    </w:p>
    <w:p w:rsidR="00955861" w:rsidRDefault="0046029D">
      <w:pPr>
        <w:pStyle w:val="Heading2"/>
      </w:pPr>
      <w:r>
        <w:t>Python Code Example:</w:t>
      </w:r>
    </w:p>
    <w:p w:rsidR="00955861" w:rsidRDefault="0046029D">
      <w:r>
        <w:t>import cv2</w:t>
      </w:r>
      <w:r>
        <w:br/>
      </w:r>
      <w:r>
        <w:t>import numpy as np</w:t>
      </w:r>
      <w:r>
        <w:br/>
      </w:r>
      <w:r>
        <w:br/>
        <w:t># Load an image (change path to your image file)</w:t>
      </w:r>
      <w:r>
        <w:br/>
        <w:t>img = cv2.imread("input.jpg")</w:t>
      </w:r>
      <w:r>
        <w:br/>
      </w:r>
      <w:r>
        <w:br/>
        <w:t># ---------- 1. BLURRING ----------</w:t>
      </w:r>
      <w:r>
        <w:br/>
        <w:t># Average Blur</w:t>
      </w:r>
      <w:r>
        <w:br/>
        <w:t>blur_avg = cv2.blur(img, (5, 5))</w:t>
      </w:r>
      <w:r>
        <w:br/>
      </w:r>
      <w:r>
        <w:br/>
        <w:t># Gaussian Blur</w:t>
      </w:r>
      <w:r>
        <w:br/>
        <w:t>blur_gaussian = cv2.GaussianBlur(img, (5, 5), 0)</w:t>
      </w:r>
      <w:r>
        <w:br/>
      </w:r>
      <w:r>
        <w:br/>
        <w:t># ---</w:t>
      </w:r>
      <w:r>
        <w:t>------- 2. SHARPENING ----------</w:t>
      </w:r>
      <w:r>
        <w:br/>
        <w:t># Define sharpening kernel</w:t>
      </w:r>
      <w:r>
        <w:br/>
        <w:t>sharpen_kernel = np.array([[0, -1, 0],</w:t>
      </w:r>
      <w:r>
        <w:br/>
        <w:t xml:space="preserve">                           [-1, 5, -1],</w:t>
      </w:r>
      <w:r>
        <w:br/>
        <w:t xml:space="preserve">                           [0, -1, 0]])</w:t>
      </w:r>
      <w:r>
        <w:br/>
        <w:t>sharpened = cv2.filter2D(img, -1, sharpen_kernel)</w:t>
      </w:r>
      <w:r>
        <w:br/>
      </w:r>
      <w:r>
        <w:br/>
        <w:t># ---------- 3. FORMAT CON</w:t>
      </w:r>
      <w:r>
        <w:t>VERSION ----------</w:t>
      </w:r>
      <w:r>
        <w:br/>
        <w:t># Save as PNG (lossless)</w:t>
      </w:r>
      <w:r>
        <w:br/>
        <w:t>cv2.imwrite("output.png", img)</w:t>
      </w:r>
      <w:r>
        <w:br/>
      </w:r>
      <w:r>
        <w:br/>
        <w:t># Save as JPG (lossy)</w:t>
      </w:r>
      <w:r>
        <w:br/>
        <w:t>cv2.imwrite("output.jpg", img, [cv2.IMWRITE_JPEG_QUALITY, 90])</w:t>
      </w:r>
      <w:r>
        <w:br/>
      </w:r>
      <w:r>
        <w:br/>
        <w:t># If you have HEIC images, you need an external library like pyheif to decode</w:t>
      </w:r>
      <w:r>
        <w:br/>
        <w:t># Example (requi</w:t>
      </w:r>
      <w:r>
        <w:t>res `pip install pyheif pillow`):</w:t>
      </w:r>
      <w:r>
        <w:br/>
        <w:t># import pyheif</w:t>
      </w:r>
      <w:r>
        <w:br/>
        <w:t># from PIL import Image</w:t>
      </w:r>
      <w:r>
        <w:br/>
        <w:t># heif_file = pyheif.read("input.heic")</w:t>
      </w:r>
      <w:r>
        <w:br/>
        <w:t># img_pil = Image.frombytes(</w:t>
      </w:r>
      <w:r>
        <w:br/>
        <w:t>#     heif_file.mode, heif_file.size, heif_file.data,</w:t>
      </w:r>
      <w:r>
        <w:br/>
        <w:t>#     "raw", heif_file.mode, heif_file.stride</w:t>
      </w:r>
      <w:r>
        <w:br/>
        <w:t># )</w:t>
      </w:r>
      <w:r>
        <w:br/>
        <w:t># img_pil</w:t>
      </w:r>
      <w:r>
        <w:t>.save("output.png")  # Save as PNG</w:t>
      </w:r>
      <w:r>
        <w:br/>
      </w:r>
      <w:r>
        <w:lastRenderedPageBreak/>
        <w:br/>
        <w:t># ---------- 4. SHOW RESULTS ----------</w:t>
      </w:r>
      <w:r>
        <w:br/>
        <w:t>cv2.imshow("Original", img)</w:t>
      </w:r>
      <w:r>
        <w:br/>
        <w:t>cv2.imshow("Blur - Average", blur_avg)</w:t>
      </w:r>
      <w:r>
        <w:br/>
        <w:t>cv2.imshow("Blur - Gaussian", blur_gaussian)</w:t>
      </w:r>
      <w:r>
        <w:br/>
        <w:t>cv2.imshow("Sharpened", sharpened)</w:t>
      </w:r>
      <w:r>
        <w:br/>
      </w:r>
      <w:r>
        <w:br/>
        <w:t>cv2.waitKey(0)</w:t>
      </w:r>
      <w:r>
        <w:br/>
        <w:t>cv2.destroyAllWin</w:t>
      </w:r>
      <w:r>
        <w:t>dows()</w:t>
      </w:r>
    </w:p>
    <w:sectPr w:rsidR="009558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532087"/>
    <w:multiLevelType w:val="multilevel"/>
    <w:tmpl w:val="2340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B2EBE"/>
    <w:multiLevelType w:val="multilevel"/>
    <w:tmpl w:val="BC7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91787"/>
    <w:multiLevelType w:val="multilevel"/>
    <w:tmpl w:val="8C4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D12FF"/>
    <w:multiLevelType w:val="multilevel"/>
    <w:tmpl w:val="CB0C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75B79"/>
    <w:multiLevelType w:val="multilevel"/>
    <w:tmpl w:val="142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A0CE9"/>
    <w:multiLevelType w:val="multilevel"/>
    <w:tmpl w:val="137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14"/>
  </w:num>
  <w:num w:numId="13">
    <w:abstractNumId w:val="1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029D"/>
    <w:rsid w:val="009558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1BE4D"/>
  <w14:defaultImageDpi w14:val="300"/>
  <w15:docId w15:val="{9A471839-C772-4BD6-B1D5-0DCFA09F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katex-mathml">
    <w:name w:val="katex-mathml"/>
    <w:basedOn w:val="DefaultParagraphFont"/>
    <w:rsid w:val="0046029D"/>
  </w:style>
  <w:style w:type="character" w:customStyle="1" w:styleId="mord">
    <w:name w:val="mord"/>
    <w:basedOn w:val="DefaultParagraphFont"/>
    <w:rsid w:val="0046029D"/>
  </w:style>
  <w:style w:type="character" w:customStyle="1" w:styleId="vlist-s">
    <w:name w:val="vlist-s"/>
    <w:basedOn w:val="DefaultParagraphFont"/>
    <w:rsid w:val="00460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044846-6342-48ED-9605-1F3952D8E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</cp:lastModifiedBy>
  <cp:revision>2</cp:revision>
  <dcterms:created xsi:type="dcterms:W3CDTF">2025-09-01T12:19:00Z</dcterms:created>
  <dcterms:modified xsi:type="dcterms:W3CDTF">2025-09-01T12:19:00Z</dcterms:modified>
  <cp:category/>
</cp:coreProperties>
</file>